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Hello World 你好 世界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